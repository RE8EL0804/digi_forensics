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C9507B"/>
    <w:rsid w:val="6B8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57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40" w:after="40" w:line="257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2023-03-27T05:56:00Z</dcterms:created>
  <dc:creator>lite ba</dc:creator>
  <cp:lastModifiedBy>lite ba</cp:lastModifiedBy>
  <dcterms:modified xsi:type="dcterms:W3CDTF">2023-05-04T05:12:43Z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4F81C0C07F9B4FA3B3EA496C4AD577D1</vt:lpwstr>
  </property>
</Properties>
</file>